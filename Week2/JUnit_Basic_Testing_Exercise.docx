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E9EC" w14:textId="22D19197" w:rsidR="00E05EAB" w:rsidRDefault="00000000">
      <w:pPr>
        <w:pStyle w:val="Title"/>
      </w:pPr>
      <w:r>
        <w:t>JUnit</w:t>
      </w:r>
      <w:r w:rsidR="00214B26">
        <w:t xml:space="preserve"> </w:t>
      </w:r>
      <w:r>
        <w:t>Basic Testing Exercise</w:t>
      </w:r>
    </w:p>
    <w:p w14:paraId="01D1EDF6" w14:textId="77777777" w:rsidR="00E05EAB" w:rsidRDefault="00000000">
      <w:pPr>
        <w:pStyle w:val="Heading1"/>
      </w:pPr>
      <w:r>
        <w:t>Exercise 1: Setting Up JUnit</w:t>
      </w:r>
    </w:p>
    <w:p w14:paraId="13F039EE" w14:textId="5BD8E112" w:rsidR="00E05EAB" w:rsidRDefault="00000000">
      <w:r>
        <w:br/>
        <w:t>public class Calculator {</w:t>
      </w:r>
      <w:r>
        <w:br/>
        <w:t xml:space="preserve">    public int add(int a, int b) {</w:t>
      </w:r>
      <w:r>
        <w:br/>
        <w:t xml:space="preserve">        return a + b;</w:t>
      </w:r>
      <w:r>
        <w:br/>
        <w:t xml:space="preserve">    }</w:t>
      </w:r>
      <w:r>
        <w:br/>
        <w:t>}</w:t>
      </w:r>
      <w:r>
        <w:br/>
      </w:r>
      <w:r>
        <w:br/>
      </w:r>
      <w:r>
        <w:br/>
      </w:r>
      <w:r w:rsidRPr="006312DE">
        <w:rPr>
          <w:b/>
          <w:bCs/>
        </w:rPr>
        <w:t>JUnit Test:</w:t>
      </w:r>
      <w:r>
        <w:br/>
      </w:r>
      <w:r>
        <w:br/>
        <w:t>import org.junit.jupiter.api.Test;</w:t>
      </w:r>
      <w:r>
        <w:br/>
        <w:t xml:space="preserve">import static </w:t>
      </w:r>
      <w:proofErr w:type="spellStart"/>
      <w:r>
        <w:t>org.junit.jupiter.api.Assertions</w:t>
      </w:r>
      <w:proofErr w:type="spellEnd"/>
      <w:r>
        <w:t>.*;</w:t>
      </w:r>
      <w:r>
        <w:br/>
      </w:r>
      <w:r>
        <w:br/>
        <w:t xml:space="preserve">public class </w:t>
      </w:r>
      <w:proofErr w:type="spellStart"/>
      <w:r>
        <w:t>CalculatorTest</w:t>
      </w:r>
      <w:proofErr w:type="spellEnd"/>
      <w:r>
        <w:t xml:space="preserve"> {</w:t>
      </w:r>
      <w:r>
        <w:br/>
        <w:t xml:space="preserve">    @Test</w:t>
      </w:r>
      <w:r>
        <w:br/>
        <w:t xml:space="preserve">    public void </w:t>
      </w:r>
      <w:proofErr w:type="spellStart"/>
      <w:r>
        <w:t>testAdd</w:t>
      </w:r>
      <w:proofErr w:type="spellEnd"/>
      <w:r>
        <w:t>() {</w:t>
      </w:r>
      <w:r>
        <w:br/>
        <w:t xml:space="preserve">        Calculator c = new Calculator();</w:t>
      </w:r>
      <w:r>
        <w:br/>
        <w:t xml:space="preserve">        </w:t>
      </w:r>
      <w:proofErr w:type="spellStart"/>
      <w:r>
        <w:t>assertEquals</w:t>
      </w:r>
      <w:proofErr w:type="spellEnd"/>
      <w:r>
        <w:t xml:space="preserve">(5, </w:t>
      </w:r>
      <w:proofErr w:type="spellStart"/>
      <w:r>
        <w:t>c.add</w:t>
      </w:r>
      <w:proofErr w:type="spellEnd"/>
      <w:r>
        <w:t>(2, 3));</w:t>
      </w:r>
      <w:r>
        <w:br/>
        <w:t xml:space="preserve">    }</w:t>
      </w:r>
      <w:r>
        <w:br/>
        <w:t>}</w:t>
      </w:r>
      <w:r>
        <w:br/>
      </w:r>
    </w:p>
    <w:p w14:paraId="01EB2885" w14:textId="77777777" w:rsidR="00E05EAB" w:rsidRDefault="00000000">
      <w:pPr>
        <w:pStyle w:val="Heading1"/>
      </w:pPr>
      <w:r>
        <w:t>Exercise 3: Assertions in JUnit</w:t>
      </w:r>
    </w:p>
    <w:p w14:paraId="03E61F57" w14:textId="77777777" w:rsidR="006312DE" w:rsidRDefault="006312DE"/>
    <w:p w14:paraId="44A8BBD3" w14:textId="7748EE35" w:rsidR="00E05EAB" w:rsidRDefault="00000000">
      <w:r>
        <w:t>@Test</w:t>
      </w:r>
      <w:r>
        <w:br/>
        <w:t xml:space="preserve">public void </w:t>
      </w:r>
      <w:proofErr w:type="spellStart"/>
      <w:r>
        <w:t>testAssertions</w:t>
      </w:r>
      <w:proofErr w:type="spellEnd"/>
      <w:r>
        <w:t>() {</w:t>
      </w:r>
      <w:r>
        <w:br/>
        <w:t xml:space="preserve">    </w:t>
      </w:r>
      <w:proofErr w:type="spellStart"/>
      <w:r>
        <w:t>assertEquals</w:t>
      </w:r>
      <w:proofErr w:type="spellEnd"/>
      <w:r>
        <w:t>(10, 5 + 5);</w:t>
      </w:r>
      <w:r>
        <w:br/>
        <w:t xml:space="preserve">    </w:t>
      </w:r>
      <w:proofErr w:type="spellStart"/>
      <w:r>
        <w:t>assertTrue</w:t>
      </w:r>
      <w:proofErr w:type="spellEnd"/>
      <w:r>
        <w:t>(3 &lt; 4);</w:t>
      </w:r>
      <w:r>
        <w:br/>
        <w:t xml:space="preserve">    </w:t>
      </w:r>
      <w:proofErr w:type="spellStart"/>
      <w:r>
        <w:t>assertFalse</w:t>
      </w:r>
      <w:proofErr w:type="spellEnd"/>
      <w:r>
        <w:t>(10 &lt; 5);</w:t>
      </w:r>
      <w:r>
        <w:br/>
        <w:t xml:space="preserve">    </w:t>
      </w:r>
      <w:proofErr w:type="spellStart"/>
      <w:r>
        <w:t>assertNotNull</w:t>
      </w:r>
      <w:proofErr w:type="spellEnd"/>
      <w:r>
        <w:t>("Hello");</w:t>
      </w:r>
      <w:r>
        <w:br/>
        <w:t>}</w:t>
      </w:r>
      <w:r>
        <w:br/>
      </w:r>
      <w:r>
        <w:br/>
      </w:r>
    </w:p>
    <w:p w14:paraId="183A6BB1" w14:textId="77777777" w:rsidR="00E05EAB" w:rsidRDefault="00000000">
      <w:pPr>
        <w:pStyle w:val="Heading1"/>
      </w:pPr>
      <w:r>
        <w:lastRenderedPageBreak/>
        <w:t>Exercise 4: Arrange-Act-Assert (AAA) Pattern, Test Fixtures, Setup and Teardown Methods in JUnit</w:t>
      </w:r>
    </w:p>
    <w:p w14:paraId="5E00C69E" w14:textId="77777777" w:rsidR="006312DE" w:rsidRDefault="00000000">
      <w:r>
        <w:br/>
        <w:t xml:space="preserve">import </w:t>
      </w:r>
      <w:proofErr w:type="spellStart"/>
      <w:r>
        <w:t>org.junit.jupiter.api</w:t>
      </w:r>
      <w:proofErr w:type="spellEnd"/>
      <w:r>
        <w:t>.*;</w:t>
      </w:r>
      <w:r>
        <w:br/>
        <w:t>public class LifeCycleExampleTest {</w:t>
      </w:r>
      <w:r>
        <w:br/>
        <w:t xml:space="preserve">    static int counter;</w:t>
      </w:r>
      <w:r>
        <w:br/>
      </w:r>
      <w:r>
        <w:br/>
        <w:t xml:space="preserve">    @BeforeAll</w:t>
      </w:r>
      <w:r>
        <w:br/>
        <w:t xml:space="preserve">    static void initAll() {</w:t>
      </w:r>
      <w:r>
        <w:br/>
        <w:t xml:space="preserve">        counter = 0;</w:t>
      </w:r>
      <w:r>
        <w:br/>
        <w:t xml:space="preserve">    }</w:t>
      </w:r>
      <w:r>
        <w:br/>
      </w:r>
      <w:r>
        <w:br/>
        <w:t xml:space="preserve">    @BeforeEach</w:t>
      </w:r>
      <w:r>
        <w:br/>
        <w:t xml:space="preserve">    void init() {</w:t>
      </w:r>
      <w:r>
        <w:br/>
        <w:t xml:space="preserve">        System.out.println("Before Each Test");</w:t>
      </w:r>
      <w:r>
        <w:br/>
        <w:t xml:space="preserve">    }</w:t>
      </w:r>
      <w:r>
        <w:br/>
      </w:r>
      <w:r>
        <w:br/>
        <w:t xml:space="preserve">    @Test</w:t>
      </w:r>
      <w:r>
        <w:br/>
        <w:t xml:space="preserve">    void testOne() {</w:t>
      </w:r>
      <w:r>
        <w:br/>
        <w:t xml:space="preserve">        counter++;</w:t>
      </w:r>
      <w:r>
        <w:br/>
        <w:t xml:space="preserve">        Assertions.assertEquals(1, counter);</w:t>
      </w:r>
      <w:r>
        <w:br/>
        <w:t xml:space="preserve">    }</w:t>
      </w:r>
      <w:r>
        <w:br/>
      </w:r>
      <w:r>
        <w:br/>
        <w:t xml:space="preserve">    @AfterEach</w:t>
      </w:r>
      <w:r>
        <w:br/>
        <w:t xml:space="preserve">    void tearDown() {</w:t>
      </w:r>
      <w:r>
        <w:br/>
        <w:t xml:space="preserve">        System.out.println("After Each Test");</w:t>
      </w:r>
      <w:r>
        <w:br/>
        <w:t xml:space="preserve">    }</w:t>
      </w:r>
      <w:r>
        <w:br/>
      </w:r>
      <w:r>
        <w:br/>
        <w:t xml:space="preserve">    @AfterAll</w:t>
      </w:r>
      <w:r>
        <w:br/>
        <w:t xml:space="preserve">    static void done() {</w:t>
      </w:r>
      <w:r>
        <w:br/>
        <w:t xml:space="preserve">        System.out.println("After All Tests");</w:t>
      </w:r>
      <w:r>
        <w:br/>
        <w:t xml:space="preserve">    }</w:t>
      </w:r>
      <w:r>
        <w:br/>
        <w:t>}</w:t>
      </w:r>
    </w:p>
    <w:p w14:paraId="4680FEAE" w14:textId="3DA9BEB3" w:rsidR="00E05EAB" w:rsidRDefault="00000000">
      <w:r>
        <w:br/>
      </w:r>
      <w:r w:rsidRPr="006312DE">
        <w:rPr>
          <w:b/>
          <w:bCs/>
        </w:rPr>
        <w:t>Output:</w:t>
      </w:r>
      <w:r>
        <w:br/>
        <w:t>Before Each Test</w:t>
      </w:r>
      <w:r>
        <w:br/>
        <w:t>After Each Test</w:t>
      </w:r>
      <w:r>
        <w:br/>
        <w:t>After All Tests</w:t>
      </w:r>
      <w:r>
        <w:br/>
      </w:r>
    </w:p>
    <w:sectPr w:rsidR="00E05E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3728457">
    <w:abstractNumId w:val="8"/>
  </w:num>
  <w:num w:numId="2" w16cid:durableId="1913545113">
    <w:abstractNumId w:val="6"/>
  </w:num>
  <w:num w:numId="3" w16cid:durableId="188034294">
    <w:abstractNumId w:val="5"/>
  </w:num>
  <w:num w:numId="4" w16cid:durableId="2145077514">
    <w:abstractNumId w:val="4"/>
  </w:num>
  <w:num w:numId="5" w16cid:durableId="20009554">
    <w:abstractNumId w:val="7"/>
  </w:num>
  <w:num w:numId="6" w16cid:durableId="225532204">
    <w:abstractNumId w:val="3"/>
  </w:num>
  <w:num w:numId="7" w16cid:durableId="443116995">
    <w:abstractNumId w:val="2"/>
  </w:num>
  <w:num w:numId="8" w16cid:durableId="1715542954">
    <w:abstractNumId w:val="1"/>
  </w:num>
  <w:num w:numId="9" w16cid:durableId="146954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459"/>
    <w:rsid w:val="0015074B"/>
    <w:rsid w:val="00214B26"/>
    <w:rsid w:val="0029639D"/>
    <w:rsid w:val="00326F90"/>
    <w:rsid w:val="006312DE"/>
    <w:rsid w:val="00AA1D8D"/>
    <w:rsid w:val="00B15F2B"/>
    <w:rsid w:val="00B47730"/>
    <w:rsid w:val="00CB0664"/>
    <w:rsid w:val="00E05E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D8C34"/>
  <w14:defaultImageDpi w14:val="300"/>
  <w15:docId w15:val="{0C99681E-B631-47D9-B39A-8E5C3172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1109</Characters>
  <Application>Microsoft Office Word</Application>
  <DocSecurity>0</DocSecurity>
  <Lines>85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LIKHITHA N</cp:lastModifiedBy>
  <cp:revision>4</cp:revision>
  <dcterms:created xsi:type="dcterms:W3CDTF">2025-06-29T08:19:00Z</dcterms:created>
  <dcterms:modified xsi:type="dcterms:W3CDTF">2025-06-29T08:35:00Z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aed2fcc2-2c25-42af-bf8a-60a6b8fba492</vt:lpwstr>
  </property>
</Properties>
</file>