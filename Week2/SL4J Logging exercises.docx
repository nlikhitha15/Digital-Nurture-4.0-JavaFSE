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243CC" w14:textId="218AF58D" w:rsidR="007671F4" w:rsidRDefault="00000000">
      <w:pPr>
        <w:pStyle w:val="Title"/>
      </w:pPr>
      <w:r>
        <w:t>SL4J Logging exercises</w:t>
      </w:r>
    </w:p>
    <w:p w14:paraId="6DBF9816" w14:textId="77777777" w:rsidR="007671F4" w:rsidRDefault="00000000">
      <w:pPr>
        <w:pStyle w:val="Heading1"/>
      </w:pPr>
      <w:r>
        <w:t>Exercise 1: Logging Error Messages and Warning Levels</w:t>
      </w:r>
    </w:p>
    <w:p w14:paraId="196BB789" w14:textId="77777777" w:rsidR="00025DEE" w:rsidRDefault="00025DEE" w:rsidP="00025DEE">
      <w:r>
        <w:t xml:space="preserve"> </w:t>
      </w:r>
      <w:r w:rsidR="00000000">
        <w:br/>
        <w:t>&lt;dependency&gt;</w:t>
      </w:r>
      <w:r w:rsidR="00000000">
        <w:br/>
        <w:t xml:space="preserve">    &lt;</w:t>
      </w:r>
      <w:proofErr w:type="spellStart"/>
      <w:r w:rsidR="00000000">
        <w:t>groupId</w:t>
      </w:r>
      <w:proofErr w:type="spellEnd"/>
      <w:r w:rsidR="00000000">
        <w:t>&gt;org.slf4j&lt;/</w:t>
      </w:r>
      <w:proofErr w:type="spellStart"/>
      <w:r w:rsidR="00000000">
        <w:t>groupId</w:t>
      </w:r>
      <w:proofErr w:type="spellEnd"/>
      <w:r w:rsidR="00000000">
        <w:t>&gt;</w:t>
      </w:r>
      <w:r w:rsidR="00000000">
        <w:br/>
        <w:t xml:space="preserve">    &lt;</w:t>
      </w:r>
      <w:proofErr w:type="spellStart"/>
      <w:r w:rsidR="00000000">
        <w:t>artifactId</w:t>
      </w:r>
      <w:proofErr w:type="spellEnd"/>
      <w:r w:rsidR="00000000">
        <w:t>&gt;slf4j-api&lt;/</w:t>
      </w:r>
      <w:proofErr w:type="spellStart"/>
      <w:r w:rsidR="00000000">
        <w:t>artifactId</w:t>
      </w:r>
      <w:proofErr w:type="spellEnd"/>
      <w:r w:rsidR="00000000">
        <w:t>&gt;</w:t>
      </w:r>
      <w:r w:rsidR="00000000">
        <w:br/>
        <w:t xml:space="preserve">    &lt;version&gt;2.0.9&lt;/version&gt;</w:t>
      </w:r>
      <w:r w:rsidR="00000000">
        <w:br/>
        <w:t>&lt;/dependency&gt;</w:t>
      </w:r>
      <w:r w:rsidR="00000000">
        <w:br/>
        <w:t>&lt;dependency&gt;</w:t>
      </w:r>
      <w:r w:rsidR="00000000">
        <w:br/>
        <w:t xml:space="preserve">    &lt;</w:t>
      </w:r>
      <w:proofErr w:type="spellStart"/>
      <w:r w:rsidR="00000000">
        <w:t>groupId</w:t>
      </w:r>
      <w:proofErr w:type="spellEnd"/>
      <w:r w:rsidR="00000000">
        <w:t>&gt;</w:t>
      </w:r>
      <w:proofErr w:type="spellStart"/>
      <w:r w:rsidR="00000000">
        <w:t>ch.qos.logback</w:t>
      </w:r>
      <w:proofErr w:type="spellEnd"/>
      <w:r w:rsidR="00000000">
        <w:t>&lt;/</w:t>
      </w:r>
      <w:proofErr w:type="spellStart"/>
      <w:r w:rsidR="00000000">
        <w:t>groupId</w:t>
      </w:r>
      <w:proofErr w:type="spellEnd"/>
      <w:r w:rsidR="00000000">
        <w:t>&gt;</w:t>
      </w:r>
      <w:r w:rsidR="00000000">
        <w:br/>
        <w:t xml:space="preserve">    &lt;</w:t>
      </w:r>
      <w:proofErr w:type="spellStart"/>
      <w:r w:rsidR="00000000">
        <w:t>artifactId</w:t>
      </w:r>
      <w:proofErr w:type="spellEnd"/>
      <w:r w:rsidR="00000000">
        <w:t>&gt;</w:t>
      </w:r>
      <w:proofErr w:type="spellStart"/>
      <w:r w:rsidR="00000000">
        <w:t>logback</w:t>
      </w:r>
      <w:proofErr w:type="spellEnd"/>
      <w:r w:rsidR="00000000">
        <w:t>-classic&lt;/</w:t>
      </w:r>
      <w:proofErr w:type="spellStart"/>
      <w:r w:rsidR="00000000">
        <w:t>artifactId</w:t>
      </w:r>
      <w:proofErr w:type="spellEnd"/>
      <w:r w:rsidR="00000000">
        <w:t>&gt;</w:t>
      </w:r>
      <w:r w:rsidR="00000000">
        <w:br/>
        <w:t xml:space="preserve">    &lt;version&gt;1.4.11&lt;/version&gt;</w:t>
      </w:r>
      <w:r w:rsidR="00000000">
        <w:br/>
        <w:t>&lt;/dependency&gt;</w:t>
      </w:r>
      <w:r w:rsidR="00000000">
        <w:br/>
      </w:r>
      <w:r w:rsidR="00000000">
        <w:br/>
      </w:r>
      <w:r w:rsidR="00000000">
        <w:br/>
      </w:r>
      <w:r w:rsidR="00000000" w:rsidRPr="00025DEE">
        <w:rPr>
          <w:b/>
          <w:bCs/>
        </w:rPr>
        <w:t>Java Logging Code:</w:t>
      </w:r>
      <w:r w:rsidR="00000000">
        <w:br/>
      </w:r>
      <w:r w:rsidR="00000000">
        <w:br/>
        <w:t>import org.slf4j.Logger;</w:t>
      </w:r>
      <w:r w:rsidR="00000000">
        <w:br/>
        <w:t>import org.slf4j.LoggerFactory;</w:t>
      </w:r>
      <w:r w:rsidR="00000000">
        <w:br/>
        <w:t xml:space="preserve">public class </w:t>
      </w:r>
      <w:proofErr w:type="spellStart"/>
      <w:r w:rsidR="00000000">
        <w:t>LoggerExample</w:t>
      </w:r>
      <w:proofErr w:type="spellEnd"/>
      <w:r w:rsidR="00000000">
        <w:t xml:space="preserve"> {</w:t>
      </w:r>
      <w:r w:rsidR="00000000">
        <w:br/>
        <w:t xml:space="preserve">    private static final Logger </w:t>
      </w:r>
      <w:proofErr w:type="spellStart"/>
      <w:r w:rsidR="00000000">
        <w:t>logger</w:t>
      </w:r>
      <w:proofErr w:type="spellEnd"/>
      <w:r w:rsidR="00000000">
        <w:t xml:space="preserve"> = </w:t>
      </w:r>
      <w:proofErr w:type="spellStart"/>
      <w:r w:rsidR="00000000">
        <w:t>LoggerFactory.getLogger</w:t>
      </w:r>
      <w:proofErr w:type="spellEnd"/>
      <w:r w:rsidR="00000000">
        <w:t>(</w:t>
      </w:r>
      <w:proofErr w:type="spellStart"/>
      <w:r w:rsidR="00000000">
        <w:t>LoggerExample.class</w:t>
      </w:r>
      <w:proofErr w:type="spellEnd"/>
      <w:r w:rsidR="00000000">
        <w:t>);</w:t>
      </w:r>
      <w:r w:rsidR="00000000">
        <w:br/>
      </w:r>
      <w:r w:rsidR="00000000">
        <w:br/>
        <w:t xml:space="preserve">    public static void main(String[] </w:t>
      </w:r>
      <w:proofErr w:type="spellStart"/>
      <w:r w:rsidR="00000000">
        <w:t>args</w:t>
      </w:r>
      <w:proofErr w:type="spellEnd"/>
      <w:r w:rsidR="00000000">
        <w:t>) {</w:t>
      </w:r>
      <w:r w:rsidR="00000000">
        <w:br/>
        <w:t xml:space="preserve">        logger.info("This is an INFO log");</w:t>
      </w:r>
      <w:r w:rsidR="00000000">
        <w:br/>
        <w:t xml:space="preserve">        </w:t>
      </w:r>
      <w:proofErr w:type="spellStart"/>
      <w:r w:rsidR="00000000">
        <w:t>logger.warn</w:t>
      </w:r>
      <w:proofErr w:type="spellEnd"/>
      <w:r w:rsidR="00000000">
        <w:t>("This is a WARNING log");</w:t>
      </w:r>
      <w:r w:rsidR="00000000">
        <w:br/>
        <w:t xml:space="preserve">        </w:t>
      </w:r>
      <w:proofErr w:type="spellStart"/>
      <w:r w:rsidR="00000000">
        <w:t>logger.error</w:t>
      </w:r>
      <w:proofErr w:type="spellEnd"/>
      <w:r w:rsidR="00000000">
        <w:t>("This is an ERROR log");</w:t>
      </w:r>
      <w:r w:rsidR="00000000">
        <w:br/>
        <w:t xml:space="preserve">       </w:t>
      </w:r>
      <w:r>
        <w:t xml:space="preserve">  </w:t>
      </w:r>
      <w:r w:rsidR="00000000">
        <w:t>try {</w:t>
      </w:r>
      <w:r w:rsidR="00000000">
        <w:br/>
        <w:t xml:space="preserve">            int result = 10 / 0;</w:t>
      </w:r>
      <w:r w:rsidR="00000000">
        <w:br/>
        <w:t xml:space="preserve">        } catch (</w:t>
      </w:r>
      <w:proofErr w:type="spellStart"/>
      <w:r w:rsidR="00000000">
        <w:t>ArithmeticException</w:t>
      </w:r>
      <w:proofErr w:type="spellEnd"/>
      <w:r w:rsidR="00000000">
        <w:t xml:space="preserve"> e) {</w:t>
      </w:r>
      <w:r w:rsidR="00000000">
        <w:br/>
        <w:t xml:space="preserve">            </w:t>
      </w:r>
      <w:proofErr w:type="spellStart"/>
      <w:r w:rsidR="00000000">
        <w:t>logger.error</w:t>
      </w:r>
      <w:proofErr w:type="spellEnd"/>
      <w:r w:rsidR="00000000">
        <w:t>("Exception caught: ", e);</w:t>
      </w:r>
      <w:r w:rsidR="00000000">
        <w:br/>
        <w:t xml:space="preserve">        }</w:t>
      </w:r>
      <w:r w:rsidR="00000000">
        <w:br/>
        <w:t xml:space="preserve">    }</w:t>
      </w:r>
      <w:r w:rsidR="00000000">
        <w:br/>
        <w:t>}</w:t>
      </w:r>
      <w:r w:rsidR="00000000">
        <w:br/>
      </w:r>
      <w:r w:rsidR="00000000">
        <w:br/>
      </w:r>
      <w:r w:rsidR="00000000" w:rsidRPr="00025DEE">
        <w:rPr>
          <w:b/>
          <w:bCs/>
        </w:rPr>
        <w:t>Output:</w:t>
      </w:r>
      <w:r w:rsidR="00000000">
        <w:br/>
        <w:t xml:space="preserve">INFO  </w:t>
      </w:r>
      <w:proofErr w:type="spellStart"/>
      <w:r w:rsidR="00000000">
        <w:t>LoggerExample</w:t>
      </w:r>
      <w:proofErr w:type="spellEnd"/>
      <w:r w:rsidR="00000000">
        <w:t xml:space="preserve"> - This is an INFO log</w:t>
      </w:r>
      <w:r w:rsidR="00000000">
        <w:br/>
        <w:t>WARN  LoggerExample - This is a WARNING log</w:t>
      </w:r>
      <w:r w:rsidR="00000000">
        <w:br/>
        <w:t>ERROR LoggerExample - This is an ERROR log</w:t>
      </w:r>
    </w:p>
    <w:p w14:paraId="491B3F4D" w14:textId="546CC05C" w:rsidR="00025DEE" w:rsidRDefault="00025DEE">
      <w:r w:rsidRPr="00025DEE">
        <w:t xml:space="preserve">ERROR </w:t>
      </w:r>
      <w:proofErr w:type="spellStart"/>
      <w:r w:rsidRPr="00025DEE">
        <w:t>LoggerExample</w:t>
      </w:r>
      <w:proofErr w:type="spellEnd"/>
      <w:r w:rsidRPr="00025DEE">
        <w:t xml:space="preserve"> - Exception </w:t>
      </w:r>
      <w:proofErr w:type="gramStart"/>
      <w:r w:rsidRPr="00025DEE">
        <w:t>caught:</w:t>
      </w:r>
      <w:proofErr w:type="gramEnd"/>
      <w:r w:rsidRPr="00025DEE">
        <w:t xml:space="preserve"> </w:t>
      </w:r>
      <w:proofErr w:type="spellStart"/>
      <w:r w:rsidRPr="00025DEE">
        <w:t>java.lang.ArithmeticException</w:t>
      </w:r>
      <w:proofErr w:type="spellEnd"/>
      <w:r w:rsidRPr="00025DEE">
        <w:t>: / by zero</w:t>
      </w:r>
    </w:p>
    <w:sectPr w:rsidR="00025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315245">
    <w:abstractNumId w:val="8"/>
  </w:num>
  <w:num w:numId="2" w16cid:durableId="1413238553">
    <w:abstractNumId w:val="6"/>
  </w:num>
  <w:num w:numId="3" w16cid:durableId="1792243835">
    <w:abstractNumId w:val="5"/>
  </w:num>
  <w:num w:numId="4" w16cid:durableId="265239801">
    <w:abstractNumId w:val="4"/>
  </w:num>
  <w:num w:numId="5" w16cid:durableId="1572615877">
    <w:abstractNumId w:val="7"/>
  </w:num>
  <w:num w:numId="6" w16cid:durableId="10571367">
    <w:abstractNumId w:val="3"/>
  </w:num>
  <w:num w:numId="7" w16cid:durableId="926578208">
    <w:abstractNumId w:val="2"/>
  </w:num>
  <w:num w:numId="8" w16cid:durableId="497574008">
    <w:abstractNumId w:val="1"/>
  </w:num>
  <w:num w:numId="9" w16cid:durableId="170921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DEE"/>
    <w:rsid w:val="00034616"/>
    <w:rsid w:val="0006063C"/>
    <w:rsid w:val="0015074B"/>
    <w:rsid w:val="0029639D"/>
    <w:rsid w:val="00326F90"/>
    <w:rsid w:val="007671F4"/>
    <w:rsid w:val="00AA1D8D"/>
    <w:rsid w:val="00B15F2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8B83D"/>
  <w14:defaultImageDpi w14:val="300"/>
  <w15:docId w15:val="{0C99681E-B631-47D9-B39A-8E5C3172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973</Characters>
  <Application>Microsoft Office Word</Application>
  <DocSecurity>0</DocSecurity>
  <Lines>48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N</cp:lastModifiedBy>
  <cp:revision>2</cp:revision>
  <dcterms:created xsi:type="dcterms:W3CDTF">2025-06-29T08:25:00Z</dcterms:created>
  <dcterms:modified xsi:type="dcterms:W3CDTF">2025-06-29T08:25:00Z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cc1c3477-6354-4a25-a9d7-c69127e47b0a</vt:lpwstr>
  </property>
</Properties>
</file>