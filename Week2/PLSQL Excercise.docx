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3A7F" w14:textId="6EC4C521" w:rsidR="003359F9" w:rsidRDefault="00000000">
      <w:pPr>
        <w:pStyle w:val="Title"/>
      </w:pPr>
      <w:r>
        <w:t>PLSQL</w:t>
      </w:r>
      <w:r w:rsidR="00BA650C">
        <w:t xml:space="preserve"> </w:t>
      </w:r>
      <w:r>
        <w:t>Exercises</w:t>
      </w:r>
    </w:p>
    <w:p w14:paraId="1E139DE1" w14:textId="719C8DC3" w:rsidR="00187E7B" w:rsidRPr="00187E7B" w:rsidRDefault="00000000" w:rsidP="00187E7B">
      <w:pPr>
        <w:pStyle w:val="Heading1"/>
      </w:pPr>
      <w:r>
        <w:t>Exercise 1: Control Structures</w:t>
      </w:r>
    </w:p>
    <w:p w14:paraId="4B923DE3" w14:textId="77777777" w:rsidR="00187E7B" w:rsidRDefault="00000000">
      <w:r>
        <w:t xml:space="preserve">public class </w:t>
      </w:r>
      <w:proofErr w:type="spellStart"/>
      <w:r>
        <w:t>ControlStructures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int number = 10;</w:t>
      </w:r>
      <w:r>
        <w:br/>
      </w:r>
      <w:r>
        <w:br/>
        <w:t xml:space="preserve">        if (number &gt; 0)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("Positive");</w:t>
      </w:r>
      <w:r>
        <w:br/>
        <w:t xml:space="preserve">        } else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("Non-positive");</w:t>
      </w:r>
      <w:r>
        <w:br/>
        <w:t xml:space="preserve">        }</w:t>
      </w:r>
      <w:r>
        <w:br/>
      </w:r>
      <w:r>
        <w:br/>
        <w:t xml:space="preserve">        switch (number % 2) {</w:t>
      </w:r>
      <w:r>
        <w:br/>
        <w:t xml:space="preserve">            case 0: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("Even");</w:t>
      </w:r>
      <w:r>
        <w:br/>
        <w:t xml:space="preserve">                break;</w:t>
      </w:r>
      <w:r>
        <w:br/>
        <w:t xml:space="preserve">            case 1: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("Odd");</w:t>
      </w:r>
      <w:r>
        <w:br/>
        <w:t xml:space="preserve">                break;</w:t>
      </w:r>
      <w:r>
        <w:br/>
        <w:t xml:space="preserve">        }</w:t>
      </w:r>
      <w:r>
        <w:br/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("Count: " + 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D87903" w14:textId="445D1E15" w:rsidR="003359F9" w:rsidRPr="00187E7B" w:rsidRDefault="00000000">
      <w:pPr>
        <w:rPr>
          <w:b/>
          <w:bCs/>
        </w:rPr>
      </w:pPr>
      <w:r>
        <w:br/>
      </w:r>
      <w:r w:rsidRPr="00187E7B">
        <w:rPr>
          <w:b/>
          <w:bCs/>
        </w:rPr>
        <w:t>Output:</w:t>
      </w:r>
      <w:r>
        <w:br/>
        <w:t>Positive</w:t>
      </w:r>
      <w:r>
        <w:br/>
        <w:t>Even</w:t>
      </w:r>
      <w:r>
        <w:br/>
        <w:t>Count: 1</w:t>
      </w:r>
      <w:r>
        <w:br/>
        <w:t>Count: 2</w:t>
      </w:r>
      <w:r>
        <w:br/>
        <w:t>Count: 3</w:t>
      </w:r>
      <w:r>
        <w:br/>
        <w:t>Count: 4</w:t>
      </w:r>
      <w:r>
        <w:br/>
        <w:t>Count: 5</w:t>
      </w:r>
      <w:r>
        <w:br/>
      </w:r>
    </w:p>
    <w:p w14:paraId="6DA7569B" w14:textId="77777777" w:rsidR="003359F9" w:rsidRDefault="00000000">
      <w:pPr>
        <w:pStyle w:val="Heading1"/>
      </w:pPr>
      <w:r>
        <w:lastRenderedPageBreak/>
        <w:t>Exercise 3: Stored Procedures</w:t>
      </w:r>
    </w:p>
    <w:p w14:paraId="1D05A623" w14:textId="77777777" w:rsidR="00187E7B" w:rsidRDefault="00000000">
      <w:r>
        <w:br/>
        <w:t>DELIMITER //</w:t>
      </w:r>
      <w:r>
        <w:br/>
        <w:t>CREATE PROCEDURE GetEmployeeById (IN emp_id INT)</w:t>
      </w:r>
      <w:r>
        <w:br/>
        <w:t>BEGIN</w:t>
      </w:r>
      <w:r>
        <w:br/>
        <w:t xml:space="preserve">    SELECT * FROM Employees WHERE id = emp_id;</w:t>
      </w:r>
      <w:r>
        <w:br/>
        <w:t>END //</w:t>
      </w:r>
      <w:r>
        <w:br/>
        <w:t>DELIMITER ;</w:t>
      </w:r>
      <w:r>
        <w:br/>
      </w:r>
      <w:r>
        <w:br/>
        <w:t>CALL GetEmployeeById(101);</w:t>
      </w:r>
      <w:r>
        <w:br/>
      </w:r>
      <w:r>
        <w:br/>
      </w:r>
    </w:p>
    <w:p w14:paraId="245030B7" w14:textId="1C484ED9" w:rsidR="003359F9" w:rsidRDefault="00000000">
      <w:r w:rsidRPr="00187E7B">
        <w:rPr>
          <w:b/>
          <w:bCs/>
        </w:rPr>
        <w:t>Output</w:t>
      </w:r>
      <w:r w:rsidR="00187E7B" w:rsidRPr="00187E7B">
        <w:rPr>
          <w:b/>
          <w:bCs/>
        </w:rPr>
        <w:t>:</w:t>
      </w:r>
      <w:r>
        <w:br/>
      </w:r>
      <w:r>
        <w:br/>
        <w:t xml:space="preserve"> id   </w:t>
      </w:r>
      <w:r w:rsidR="00187E7B">
        <w:t xml:space="preserve">     </w:t>
      </w:r>
      <w:r>
        <w:t xml:space="preserve">name       </w:t>
      </w:r>
      <w:r w:rsidR="00187E7B">
        <w:t xml:space="preserve">   </w:t>
      </w:r>
      <w:r>
        <w:t xml:space="preserve">salary </w:t>
      </w:r>
      <w:r>
        <w:br/>
        <w:t xml:space="preserve">101  John Smith </w:t>
      </w:r>
      <w:r w:rsidR="00187E7B">
        <w:t xml:space="preserve"> </w:t>
      </w:r>
      <w:r>
        <w:t xml:space="preserve"> 75000  </w:t>
      </w:r>
      <w:r>
        <w:br/>
      </w:r>
      <w:r>
        <w:br/>
      </w:r>
    </w:p>
    <w:sectPr w:rsidR="00335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565836">
    <w:abstractNumId w:val="8"/>
  </w:num>
  <w:num w:numId="2" w16cid:durableId="1707218284">
    <w:abstractNumId w:val="6"/>
  </w:num>
  <w:num w:numId="3" w16cid:durableId="600375801">
    <w:abstractNumId w:val="5"/>
  </w:num>
  <w:num w:numId="4" w16cid:durableId="2126997484">
    <w:abstractNumId w:val="4"/>
  </w:num>
  <w:num w:numId="5" w16cid:durableId="992829843">
    <w:abstractNumId w:val="7"/>
  </w:num>
  <w:num w:numId="6" w16cid:durableId="795804434">
    <w:abstractNumId w:val="3"/>
  </w:num>
  <w:num w:numId="7" w16cid:durableId="178928812">
    <w:abstractNumId w:val="2"/>
  </w:num>
  <w:num w:numId="8" w16cid:durableId="1831672542">
    <w:abstractNumId w:val="1"/>
  </w:num>
  <w:num w:numId="9" w16cid:durableId="18313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E7B"/>
    <w:rsid w:val="0029639D"/>
    <w:rsid w:val="00326F90"/>
    <w:rsid w:val="003359F9"/>
    <w:rsid w:val="00AA1D8D"/>
    <w:rsid w:val="00B15F2B"/>
    <w:rsid w:val="00B47730"/>
    <w:rsid w:val="00BA650C"/>
    <w:rsid w:val="00CB0664"/>
    <w:rsid w:val="00F820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0B1DA"/>
  <w14:defaultImageDpi w14:val="300"/>
  <w15:docId w15:val="{F7D71E7A-3DEA-40DA-923F-4B775B6A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805</Characters>
  <Application>Microsoft Office Word</Application>
  <DocSecurity>0</DocSecurity>
  <Lines>73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N</cp:lastModifiedBy>
  <cp:revision>2</cp:revision>
  <dcterms:created xsi:type="dcterms:W3CDTF">2025-06-29T08:26:00Z</dcterms:created>
  <dcterms:modified xsi:type="dcterms:W3CDTF">2025-06-29T08:26:00Z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96a4c917-3c03-4b5f-bbe9-852dd3e26ceb</vt:lpwstr>
  </property>
</Properties>
</file>