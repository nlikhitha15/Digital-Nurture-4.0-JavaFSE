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C143" w14:textId="43EA90AE" w:rsidR="0088062D" w:rsidRDefault="00000000">
      <w:pPr>
        <w:pStyle w:val="Title"/>
      </w:pPr>
      <w:r>
        <w:t xml:space="preserve"> Mockito exercises</w:t>
      </w:r>
    </w:p>
    <w:p w14:paraId="54BB0AFE" w14:textId="77777777" w:rsidR="0088062D" w:rsidRDefault="00000000">
      <w:pPr>
        <w:pStyle w:val="Heading1"/>
      </w:pPr>
      <w:r>
        <w:t>Exercise 1: Mocking and Stubbing</w:t>
      </w:r>
    </w:p>
    <w:p w14:paraId="21E19FAC" w14:textId="515641F3" w:rsidR="0088062D" w:rsidRDefault="00000000">
      <w:r>
        <w:br/>
        <w:t>import org.junit.jupiter.api.Test;</w:t>
      </w:r>
      <w:r>
        <w:br/>
        <w:t>import static org.mockito.Mockito.*;</w:t>
      </w:r>
      <w:r>
        <w:br/>
        <w:t>import java.util.List;</w:t>
      </w:r>
      <w:r>
        <w:br/>
      </w:r>
      <w:r>
        <w:br/>
        <w:t>public class MockingTest {</w:t>
      </w:r>
      <w:r>
        <w:br/>
        <w:t xml:space="preserve">    @Test</w:t>
      </w:r>
      <w:r>
        <w:br/>
        <w:t xml:space="preserve">    void mockDemo() {</w:t>
      </w:r>
      <w:r>
        <w:br/>
        <w:t xml:space="preserve">        List&lt;String&gt; mockList = mock(List.class);</w:t>
      </w:r>
      <w:r>
        <w:br/>
        <w:t xml:space="preserve">        when(mockList.get(0)).thenReturn("Hello");</w:t>
      </w:r>
      <w:r>
        <w:br/>
        <w:t xml:space="preserve">        System.out.println(mockList.get(0));</w:t>
      </w:r>
      <w:r>
        <w:br/>
        <w:t xml:space="preserve">    }</w:t>
      </w:r>
      <w:r>
        <w:br/>
        <w:t>}</w:t>
      </w:r>
      <w:r>
        <w:br/>
      </w:r>
      <w:r>
        <w:br/>
      </w:r>
      <w:r w:rsidRPr="00A0425C">
        <w:rPr>
          <w:b/>
          <w:bCs/>
        </w:rPr>
        <w:t>Output:</w:t>
      </w:r>
      <w:r>
        <w:br/>
        <w:t>Hello</w:t>
      </w:r>
      <w:r>
        <w:br/>
      </w:r>
    </w:p>
    <w:p w14:paraId="67B73C0F" w14:textId="77777777" w:rsidR="0088062D" w:rsidRDefault="00000000">
      <w:pPr>
        <w:pStyle w:val="Heading1"/>
      </w:pPr>
      <w:r>
        <w:t>Exercise 2: Verifying Interactions</w:t>
      </w:r>
    </w:p>
    <w:p w14:paraId="06345EF9" w14:textId="77777777" w:rsidR="00A0425C" w:rsidRDefault="00000000">
      <w:r>
        <w:br/>
        <w:t>@Test</w:t>
      </w:r>
      <w:r>
        <w:br/>
        <w:t>void verifyInteractionTest() {</w:t>
      </w:r>
      <w:r>
        <w:br/>
        <w:t xml:space="preserve">    List&lt;String&gt; mockedList = mock(List.class);</w:t>
      </w:r>
      <w:r>
        <w:br/>
        <w:t xml:space="preserve">    mockedList.add("One");</w:t>
      </w:r>
      <w:r>
        <w:br/>
        <w:t xml:space="preserve">    mockedList.add("Two");</w:t>
      </w:r>
      <w:r>
        <w:br/>
      </w:r>
      <w:r>
        <w:br/>
        <w:t xml:space="preserve">    verify(mockedList).add("One");</w:t>
      </w:r>
      <w:r>
        <w:br/>
        <w:t xml:space="preserve">    verify(mockedList, times(2)).add(anyString());</w:t>
      </w:r>
      <w:r>
        <w:br/>
        <w:t>}</w:t>
      </w:r>
    </w:p>
    <w:p w14:paraId="2AF21156" w14:textId="33CAF6A4" w:rsidR="0088062D" w:rsidRDefault="00000000">
      <w:r>
        <w:br/>
      </w:r>
      <w:r w:rsidRPr="00A0425C">
        <w:rPr>
          <w:b/>
          <w:bCs/>
        </w:rPr>
        <w:t>Output:</w:t>
      </w:r>
      <w:r>
        <w:br/>
        <w:t>All verifications passed.</w:t>
      </w:r>
      <w:r>
        <w:br/>
      </w:r>
    </w:p>
    <w:sectPr w:rsidR="008806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094087">
    <w:abstractNumId w:val="8"/>
  </w:num>
  <w:num w:numId="2" w16cid:durableId="697581246">
    <w:abstractNumId w:val="6"/>
  </w:num>
  <w:num w:numId="3" w16cid:durableId="461462133">
    <w:abstractNumId w:val="5"/>
  </w:num>
  <w:num w:numId="4" w16cid:durableId="680549268">
    <w:abstractNumId w:val="4"/>
  </w:num>
  <w:num w:numId="5" w16cid:durableId="116340850">
    <w:abstractNumId w:val="7"/>
  </w:num>
  <w:num w:numId="6" w16cid:durableId="673800847">
    <w:abstractNumId w:val="3"/>
  </w:num>
  <w:num w:numId="7" w16cid:durableId="1551500009">
    <w:abstractNumId w:val="2"/>
  </w:num>
  <w:num w:numId="8" w16cid:durableId="258758326">
    <w:abstractNumId w:val="1"/>
  </w:num>
  <w:num w:numId="9" w16cid:durableId="191628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062D"/>
    <w:rsid w:val="00A0425C"/>
    <w:rsid w:val="00AA1D8D"/>
    <w:rsid w:val="00B15F2B"/>
    <w:rsid w:val="00B47730"/>
    <w:rsid w:val="00CB0664"/>
    <w:rsid w:val="00F62F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12A9F"/>
  <w14:defaultImageDpi w14:val="300"/>
  <w15:docId w15:val="{0C99681E-B631-47D9-B39A-8E5C3172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574</Characters>
  <Application>Microsoft Office Word</Application>
  <DocSecurity>0</DocSecurity>
  <Lines>52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LIKHITHA N</cp:lastModifiedBy>
  <cp:revision>3</cp:revision>
  <dcterms:created xsi:type="dcterms:W3CDTF">2025-06-29T08:21:00Z</dcterms:created>
  <dcterms:modified xsi:type="dcterms:W3CDTF">2025-06-29T08:26:00Z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28f93503-a4df-4cc0-aaea-be12f07f2f66</vt:lpwstr>
  </property>
</Properties>
</file>