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spring-rest-handson</w:t>
      </w:r>
    </w:p>
    <w:p>
      <w:pPr>
        <w:pStyle w:val="Heading1"/>
      </w:pPr>
      <w:r>
        <w:t>Create a Spring Web Project using Maven</w:t>
      </w:r>
    </w:p>
    <w:p>
      <w:r>
        <w:t>Steps:</w:t>
        <w:br/>
        <w:t>1. Open Spring Tool Suite / IntelliJ IDEA.</w:t>
        <w:br/>
        <w:t>2. Create a Maven Project.</w:t>
        <w:br/>
        <w:t>3. Add Spring Boot starter dependencies in pom.xml.</w:t>
        <w:br/>
        <w:t>Example pom.xml snippet:</w:t>
        <w:br/>
        <w:t>&lt;dependency&gt;</w:t>
        <w:br/>
        <w:t xml:space="preserve">    &lt;groupId&gt;org.springframework.boot&lt;/groupId&gt;</w:t>
        <w:br/>
        <w:t xml:space="preserve">    &lt;artifactId&gt;spring-boot-starter-web&lt;/artifactId&gt;</w:t>
        <w:br/>
        <w:t>&lt;/dependency&gt;</w:t>
        <w:br/>
      </w:r>
    </w:p>
    <w:p>
      <w:pPr>
        <w:pStyle w:val="Heading1"/>
      </w:pPr>
      <w:r>
        <w:t>Spring Core – Load Country from Spring Configuration XML</w:t>
      </w:r>
    </w:p>
    <w:p>
      <w:r>
        <w:t>@Configuration</w:t>
        <w:br/>
        <w:t>public class AppConfig {</w:t>
        <w:br/>
        <w:t xml:space="preserve">    @Bean</w:t>
        <w:br/>
        <w:t xml:space="preserve">    public Country country() {</w:t>
        <w:br/>
        <w:t xml:space="preserve">        Country country = new Country();</w:t>
        <w:br/>
        <w:t xml:space="preserve">        country.setName("India");</w:t>
        <w:br/>
        <w:t xml:space="preserve">        country.setCode("IN");</w:t>
        <w:br/>
        <w:t xml:space="preserve">        return country;</w:t>
        <w:br/>
        <w:t xml:space="preserve">    }</w:t>
        <w:br/>
        <w:t>}</w:t>
        <w:br/>
      </w:r>
    </w:p>
    <w:p>
      <w:pPr>
        <w:pStyle w:val="Heading1"/>
      </w:pPr>
      <w:r>
        <w:t>Hello World RESTful Web Service</w:t>
      </w:r>
    </w:p>
    <w:p>
      <w:r>
        <w:t>@RestController</w:t>
        <w:br/>
        <w:t>public class HelloController {</w:t>
        <w:br/>
        <w:t xml:space="preserve">    @GetMapping("/hello")</w:t>
        <w:br/>
        <w:t xml:space="preserve">    public String hello() {</w:t>
        <w:br/>
        <w:t xml:space="preserve">        return "Hello World";</w:t>
        <w:br/>
        <w:t xml:space="preserve">    }</w:t>
        <w:br/>
        <w:t>}</w:t>
        <w:br/>
      </w:r>
    </w:p>
    <w:p>
      <w:pPr>
        <w:pStyle w:val="Heading1"/>
      </w:pPr>
      <w:r>
        <w:t>REST - Country Web Service</w:t>
      </w:r>
    </w:p>
    <w:p>
      <w:r>
        <w:t>@RestController</w:t>
        <w:br/>
        <w:t>public class CountryController {</w:t>
        <w:br/>
        <w:t xml:space="preserve">    @GetMapping("/country")</w:t>
        <w:br/>
        <w:t xml:space="preserve">    public Country getCountry() {</w:t>
        <w:br/>
        <w:t xml:space="preserve">        return new Country("India", "IN");</w:t>
        <w:br/>
        <w:t xml:space="preserve">    }</w:t>
        <w:br/>
        <w:t>}</w:t>
        <w:br/>
      </w:r>
    </w:p>
    <w:p>
      <w:pPr>
        <w:pStyle w:val="Heading1"/>
      </w:pPr>
      <w:r>
        <w:t>REST - Get country based on country code</w:t>
      </w:r>
    </w:p>
    <w:p>
      <w:r>
        <w:t>@RestController</w:t>
        <w:br/>
        <w:t>public class CountryController {</w:t>
        <w:br/>
        <w:t xml:space="preserve">    @GetMapping("/country/{code}")</w:t>
        <w:br/>
        <w:t xml:space="preserve">    public Country getCountryByCode(@PathVariable String code) {</w:t>
        <w:br/>
        <w:t xml:space="preserve">        if(code.equalsIgnoreCase("IN"))</w:t>
        <w:br/>
        <w:t xml:space="preserve">            return new Country("India", "IN");</w:t>
        <w:br/>
        <w:t xml:space="preserve">        return null;</w:t>
        <w:br/>
        <w:t xml:space="preserve">    }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