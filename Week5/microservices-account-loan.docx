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Microservices: Account Service, Loan Service, API Gateway</w:t>
      </w:r>
    </w:p>
    <w:p>
      <w:r>
        <w:t>This document contains runnable Spring Boot projects for three microservices:</w:t>
        <w:br/>
        <w:t>1. account-service (port 8081)</w:t>
        <w:br/>
        <w:t>2. loan-service (port 8082)</w:t>
        <w:br/>
        <w:t>3. api-gateway (port 8080) using Spring Cloud Gateway</w:t>
        <w:br/>
        <w:br/>
        <w:t>Each project includes a pom.xml, main application class, models, controllers, simple in-memory repositories, and sample data. Follow the instructions for each project to run them.</w:t>
        <w:br/>
        <w:br/>
        <w:t>Note: These examples use Spring Boot 2.7.x style dependencies. If you use a different Spring Boot version, adjust dependency versions accordingly.</w:t>
        <w:br/>
        <w:br/>
      </w:r>
    </w:p>
    <w:p>
      <w:pPr>
        <w:pStyle w:val="Heading2"/>
      </w:pPr>
      <w:r>
        <w:t>account-service/pom.xml</w:t>
      </w:r>
    </w:p>
    <w:p>
      <w:r>
        <w:rPr>
          <w:rFonts w:ascii="Courier New" w:hAnsi="Courier New"/>
          <w:sz w:val="18"/>
        </w:rPr>
        <w:t xml:space="preserve">&lt;project xmlns="http://maven.apache.org/POM/4.0.0" </w:t>
        <w:br/>
        <w:t xml:space="preserve">    xmlns:xsi="http://www.w3.org/2001/XMLSchema-instance"</w:t>
        <w:br/>
        <w:t xml:space="preserve">    xsi:schemaLocation="http://maven.apache.org/POM/4.0.0 </w:t>
        <w:br/>
        <w:t xml:space="preserve">    http://maven.apache.org/xsd/maven-4.0.0.xsd"&gt;</w:t>
        <w:br/>
        <w:t xml:space="preserve">  &lt;modelVersion&gt;4.0.0&lt;/modelVersion&gt;</w:t>
        <w:br/>
        <w:t xml:space="preserve">  &lt;groupId&gt;com.example&lt;/groupId&gt;</w:t>
        <w:br/>
        <w:t xml:space="preserve">  &lt;artifactId&gt;account-service&lt;/artifactId&gt;</w:t>
        <w:br/>
        <w:t xml:space="preserve">  &lt;version&gt;0.0.1-SNAPSHOT&lt;/version&gt;</w:t>
        <w:br/>
        <w:t xml:space="preserve">  &lt;parent&gt;</w:t>
        <w:br/>
        <w:t xml:space="preserve">    &lt;groupId&gt;org.springframework.boot&lt;/groupId&gt;</w:t>
        <w:br/>
        <w:t xml:space="preserve">    &lt;artifactId&gt;spring-boot-starter-parent&lt;/artifactId&gt;</w:t>
        <w:br/>
        <w:t xml:space="preserve">    &lt;version&gt;2.7.12&lt;/version&gt;</w:t>
        <w:br/>
        <w:t xml:space="preserve">    &lt;relativePath/&gt; </w:t>
        <w:br/>
        <w:t xml:space="preserve">  &lt;/parent&gt;</w:t>
        <w:br/>
        <w:t xml:space="preserve">  &lt;dependencies&gt;</w:t>
        <w:br/>
        <w:t xml:space="preserve">    &lt;dependency&gt;</w:t>
        <w:br/>
        <w:t xml:space="preserve">      &lt;groupId&gt;org.springframework.boot&lt;/groupId&gt;</w:t>
        <w:br/>
        <w:t xml:space="preserve">      &lt;artifactId&gt;spring-boot-starter-web&lt;/artifactId&gt;</w:t>
        <w:br/>
        <w:t xml:space="preserve">    &lt;/dependency&gt;</w:t>
        <w:br/>
        <w:t xml:space="preserve">  &lt;/dependencies&gt;</w:t>
        <w:br/>
        <w:t xml:space="preserve">  &lt;properties&gt;</w:t>
        <w:br/>
        <w:t xml:space="preserve">    &lt;java.version&gt;11&lt;/java.version&gt;</w:t>
        <w:br/>
        <w:t xml:space="preserve">  &lt;/properties&gt;</w:t>
        <w:br/>
        <w:t>&lt;/project&gt;</w:t>
        <w:br/>
      </w:r>
    </w:p>
    <w:p>
      <w:pPr>
        <w:pStyle w:val="Heading2"/>
      </w:pPr>
      <w:r>
        <w:t>account-service/src/main/resources/application.properties</w:t>
      </w:r>
    </w:p>
    <w:p>
      <w:r>
        <w:rPr>
          <w:rFonts w:ascii="Courier New" w:hAnsi="Courier New"/>
          <w:sz w:val="18"/>
        </w:rPr>
        <w:t>server.port=8081</w:t>
        <w:br/>
        <w:t>spring.application.name=account-service</w:t>
        <w:br/>
      </w:r>
    </w:p>
    <w:p>
      <w:pPr>
        <w:pStyle w:val="Heading2"/>
      </w:pPr>
      <w:r>
        <w:t>account-service/src/main/java/com/example/accountservice/AccountServiceApplication.java</w:t>
      </w:r>
    </w:p>
    <w:p>
      <w:r>
        <w:rPr>
          <w:rFonts w:ascii="Courier New" w:hAnsi="Courier New"/>
          <w:sz w:val="18"/>
        </w:rPr>
        <w:t>package com.example.accountservice;</w:t>
        <w:br/>
        <w:br/>
        <w:t>import org.springframework.boot.CommandLineRunner;</w:t>
        <w:br/>
        <w:t>import org.springframework.boot.SpringApplication;</w:t>
        <w:br/>
        <w:t>import org.springframework.boot.autoconfigure.SpringBootApplication;</w:t>
        <w:br/>
        <w:t>import org.springframework.context.annotation.Bean;</w:t>
        <w:br/>
        <w:br/>
        <w:t>import java.util.Map;</w:t>
        <w:br/>
        <w:t>import java.util.concurrent.ConcurrentHashMap;</w:t>
        <w:br/>
        <w:br/>
        <w:t>@SpringBootApplication</w:t>
        <w:br/>
        <w:t>public class AccountServiceApplication {</w:t>
        <w:br/>
        <w:br/>
        <w:t xml:space="preserve">    public static void main(String[] args) {</w:t>
        <w:br/>
        <w:t xml:space="preserve">        SpringApplication.run(AccountServiceApplication.class, args);</w:t>
        <w:br/>
        <w:t xml:space="preserve">    }</w:t>
        <w:br/>
        <w:br/>
        <w:t xml:space="preserve">    @Bean</w:t>
        <w:br/>
        <w:t xml:space="preserve">    public Map&lt;Long, com.example.accountservice.model.Account&gt; accountRepo() {</w:t>
        <w:br/>
        <w:t xml:space="preserve">        return new ConcurrentHashMap&lt;&gt;();</w:t>
        <w:br/>
        <w:t xml:space="preserve">    }</w:t>
        <w:br/>
        <w:br/>
        <w:t xml:space="preserve">    @Bean</w:t>
        <w:br/>
        <w:t xml:space="preserve">    CommandLineRunner init(Map&lt;Long, com.example.accountservice.model.Account&gt; repo) {</w:t>
        <w:br/>
        <w:t xml:space="preserve">        return args -&gt; {</w:t>
        <w:br/>
        <w:t xml:space="preserve">            repo.put(1L, new com.example.accountservice.model.Account(1L, "Alice", "SAVINGS", 5000.0));</w:t>
        <w:br/>
        <w:t xml:space="preserve">            repo.put(2L, new com.example.accountservice.model.Account(2L, "Bob", "CURRENT", 12000.0));</w:t>
        <w:br/>
        <w:t xml:space="preserve">        };</w:t>
        <w:br/>
        <w:t xml:space="preserve">    }</w:t>
        <w:br/>
        <w:t>}</w:t>
        <w:br/>
      </w:r>
    </w:p>
    <w:p>
      <w:pPr>
        <w:pStyle w:val="Heading2"/>
      </w:pPr>
      <w:r>
        <w:t>account-service/src/main/java/com/example/accountservice/model/Account.java</w:t>
      </w:r>
    </w:p>
    <w:p>
      <w:r>
        <w:rPr>
          <w:rFonts w:ascii="Courier New" w:hAnsi="Courier New"/>
          <w:sz w:val="18"/>
        </w:rPr>
        <w:t>package com.example.accountservice.model;</w:t>
        <w:br/>
        <w:br/>
        <w:t>public class Account {</w:t>
        <w:br/>
        <w:t xml:space="preserve">    private Long id;</w:t>
        <w:br/>
        <w:t xml:space="preserve">    private String ownerName;</w:t>
        <w:br/>
        <w:t xml:space="preserve">    private String type;</w:t>
        <w:br/>
        <w:t xml:space="preserve">    private Double balance;</w:t>
        <w:br/>
        <w:br/>
        <w:t xml:space="preserve">    public Account() {}</w:t>
        <w:br/>
        <w:br/>
        <w:t xml:space="preserve">    public Account(Long id, String ownerName, String type, Double balance) {</w:t>
        <w:br/>
        <w:t xml:space="preserve">        this.id = id; this.ownerName = ownerName; this.type = type; this.balance = balance;</w:t>
        <w:br/>
        <w:t xml:space="preserve">    }</w:t>
        <w:br/>
        <w:t xml:space="preserve">    // getters and setters</w:t>
        <w:br/>
        <w:t xml:space="preserve">    public Long getId() { return id; }</w:t>
        <w:br/>
        <w:t xml:space="preserve">    public void setId(Long id) { this.id = id; }</w:t>
        <w:br/>
        <w:t xml:space="preserve">    public String getOwnerName() { return ownerName; }</w:t>
        <w:br/>
        <w:t xml:space="preserve">    public void setOwnerName(String ownerName) { this.ownerName = ownerName; }</w:t>
        <w:br/>
        <w:t xml:space="preserve">    public String getType() { return type; }</w:t>
        <w:br/>
        <w:t xml:space="preserve">    public void setType(String type) { this.type = type; }</w:t>
        <w:br/>
        <w:t xml:space="preserve">    public Double getBalance() { return balance; }</w:t>
        <w:br/>
        <w:t xml:space="preserve">    public void setBalance(Double balance) { this.balance = balance; }</w:t>
        <w:br/>
        <w:t>}</w:t>
        <w:br/>
      </w:r>
    </w:p>
    <w:p>
      <w:pPr>
        <w:pStyle w:val="Heading2"/>
      </w:pPr>
      <w:r>
        <w:t>account-service/src/main/java/com/example/accountservice/controller/AccountController.java</w:t>
      </w:r>
    </w:p>
    <w:p>
      <w:r>
        <w:rPr>
          <w:rFonts w:ascii="Courier New" w:hAnsi="Courier New"/>
          <w:sz w:val="18"/>
        </w:rPr>
        <w:t>package com.example.accountservice.controller;</w:t>
        <w:br/>
        <w:br/>
        <w:t>import com.example.accountservice.model.Account;</w:t>
        <w:br/>
        <w:t>import org.springframework.http.ResponseEntity;</w:t>
        <w:br/>
        <w:t>import org.springframework.web.bind.annotation.*;</w:t>
        <w:br/>
        <w:br/>
        <w:t>import java.util.Map;</w:t>
        <w:br/>
        <w:br/>
        <w:t>@RestController</w:t>
        <w:br/>
        <w:t>@RequestMapping("/accounts")</w:t>
        <w:br/>
        <w:t>public class AccountController {</w:t>
        <w:br/>
        <w:br/>
        <w:t xml:space="preserve">    private final Map&lt;Long, Account&gt; repo;</w:t>
        <w:br/>
        <w:br/>
        <w:t xml:space="preserve">    public AccountController(Map&lt;Long, Account&gt; repo) {</w:t>
        <w:br/>
        <w:t xml:space="preserve">        this.repo = repo;</w:t>
        <w:br/>
        <w:t xml:space="preserve">    }</w:t>
        <w:br/>
        <w:br/>
        <w:t xml:space="preserve">    @GetMapping</w:t>
        <w:br/>
        <w:t xml:space="preserve">    public ResponseEntity&lt;Object&gt; getAll() {</w:t>
        <w:br/>
        <w:t xml:space="preserve">        return ResponseEntity.ok(repo.values());</w:t>
        <w:br/>
        <w:t xml:space="preserve">    }</w:t>
        <w:br/>
        <w:br/>
        <w:t xml:space="preserve">    @GetMapping("/{id}")</w:t>
        <w:br/>
        <w:t xml:space="preserve">    public ResponseEntity&lt;Account&gt; getById(@PathVariable Long id) {</w:t>
        <w:br/>
        <w:t xml:space="preserve">        Account a = repo.get(id);</w:t>
        <w:br/>
        <w:t xml:space="preserve">        if (a == null) return ResponseEntity.notFound().build();</w:t>
        <w:br/>
        <w:t xml:space="preserve">        return ResponseEntity.ok(a);</w:t>
        <w:br/>
        <w:t xml:space="preserve">    }</w:t>
        <w:br/>
        <w:br/>
        <w:t xml:space="preserve">    @PostMapping</w:t>
        <w:br/>
        <w:t xml:space="preserve">    public ResponseEntity&lt;Account&gt; create(@RequestBody Account account) {</w:t>
        <w:br/>
        <w:t xml:space="preserve">        repo.put(account.getId(), account);</w:t>
        <w:br/>
        <w:t xml:space="preserve">        return ResponseEntity.ok(account);</w:t>
        <w:br/>
        <w:t xml:space="preserve">    }</w:t>
        <w:br/>
        <w:t>}</w:t>
        <w:br/>
      </w:r>
    </w:p>
    <w:p>
      <w:pPr>
        <w:pStyle w:val="Heading2"/>
      </w:pPr>
      <w:r>
        <w:t>loan-service/pom.xml</w:t>
      </w:r>
    </w:p>
    <w:p>
      <w:r>
        <w:rPr>
          <w:rFonts w:ascii="Courier New" w:hAnsi="Courier New"/>
          <w:sz w:val="18"/>
        </w:rPr>
        <w:t xml:space="preserve">&lt;project xmlns="http://maven.apache.org/POM/4.0.0" </w:t>
        <w:br/>
        <w:t xml:space="preserve">    xmlns:xsi="http://www.w3.org/2001/XMLSchema-instance"</w:t>
        <w:br/>
        <w:t xml:space="preserve">    xsi:schemaLocation="http://maven.apache.org/POM/4.0.0 </w:t>
        <w:br/>
        <w:t xml:space="preserve">    http://maven.apache.org/xsd/maven-4.0.0.xsd"&gt;</w:t>
        <w:br/>
        <w:t xml:space="preserve">  &lt;modelVersion&gt;4.0.0&lt;/modelVersion&gt;</w:t>
        <w:br/>
        <w:t xml:space="preserve">  &lt;groupId&gt;com.example&lt;/groupId&gt;</w:t>
        <w:br/>
        <w:t xml:space="preserve">  &lt;artifactId&gt;loan-service&lt;/artifactId&gt;</w:t>
        <w:br/>
        <w:t xml:space="preserve">  &lt;version&gt;0.0.1-SNAPSHOT&lt;/version&gt;</w:t>
        <w:br/>
        <w:t xml:space="preserve">  &lt;parent&gt;</w:t>
        <w:br/>
        <w:t xml:space="preserve">    &lt;groupId&gt;org.springframework.boot&lt;/groupId&gt;</w:t>
        <w:br/>
        <w:t xml:space="preserve">    &lt;artifactId&gt;spring-boot-starter-parent&lt;/artifactId&gt;</w:t>
        <w:br/>
        <w:t xml:space="preserve">    &lt;version&gt;2.7.12&lt;/version&gt;</w:t>
        <w:br/>
        <w:t xml:space="preserve">    &lt;relativePath/&gt; </w:t>
        <w:br/>
        <w:t xml:space="preserve">  &lt;/parent&gt;</w:t>
        <w:br/>
        <w:t xml:space="preserve">  &lt;dependencies&gt;</w:t>
        <w:br/>
        <w:t xml:space="preserve">    &lt;dependency&gt;</w:t>
        <w:br/>
        <w:t xml:space="preserve">      &lt;groupId&gt;org.springframework.boot&lt;/groupId&gt;</w:t>
        <w:br/>
        <w:t xml:space="preserve">      &lt;artifactId&gt;spring-boot-starter-web&lt;/artifactId&gt;</w:t>
        <w:br/>
        <w:t xml:space="preserve">    &lt;/dependency&gt;</w:t>
        <w:br/>
        <w:t xml:space="preserve">  &lt;/dependencies&gt;</w:t>
        <w:br/>
        <w:t xml:space="preserve">  &lt;properties&gt;</w:t>
        <w:br/>
        <w:t xml:space="preserve">    &lt;java.version&gt;11&lt;/java.version&gt;</w:t>
        <w:br/>
        <w:t xml:space="preserve">  &lt;/properties&gt;</w:t>
        <w:br/>
        <w:t>&lt;/project&gt;</w:t>
        <w:br/>
      </w:r>
    </w:p>
    <w:p>
      <w:pPr>
        <w:pStyle w:val="Heading2"/>
      </w:pPr>
      <w:r>
        <w:t>loan-service/src/main/resources/application.properties</w:t>
      </w:r>
    </w:p>
    <w:p>
      <w:r>
        <w:rPr>
          <w:rFonts w:ascii="Courier New" w:hAnsi="Courier New"/>
          <w:sz w:val="18"/>
        </w:rPr>
        <w:t>server.port=8082</w:t>
        <w:br/>
        <w:t>spring.application.name=loan-service</w:t>
        <w:br/>
        <w:t>account.service.url=http://localhost:8081/accounts</w:t>
        <w:br/>
      </w:r>
    </w:p>
    <w:p>
      <w:pPr>
        <w:pStyle w:val="Heading2"/>
      </w:pPr>
      <w:r>
        <w:t>loan-service/src/main/java/com/example/loanservice/LoanServiceApplication.java</w:t>
      </w:r>
    </w:p>
    <w:p>
      <w:r>
        <w:rPr>
          <w:rFonts w:ascii="Courier New" w:hAnsi="Courier New"/>
          <w:sz w:val="18"/>
        </w:rPr>
        <w:t>package com.example.loanservice;</w:t>
        <w:br/>
        <w:br/>
        <w:t>import org.springframework.boot.SpringApplication;</w:t>
        <w:br/>
        <w:t>import org.springframework.boot.autoconfigure.SpringBootApplication;</w:t>
        <w:br/>
        <w:t>import org.springframework.context.annotation.Bean;</w:t>
        <w:br/>
        <w:t>import org.springframework.web.client.RestTemplate;</w:t>
        <w:br/>
        <w:br/>
        <w:t>@SpringBootApplication</w:t>
        <w:br/>
        <w:t>public class LoanServiceApplication {</w:t>
        <w:br/>
        <w:br/>
        <w:t xml:space="preserve">    public static void main(String[] args) {</w:t>
        <w:br/>
        <w:t xml:space="preserve">        SpringApplication.run(LoanServiceApplication.class, args);</w:t>
        <w:br/>
        <w:t xml:space="preserve">    }</w:t>
        <w:br/>
        <w:br/>
        <w:t xml:space="preserve">    @Bean</w:t>
        <w:br/>
        <w:t xml:space="preserve">    public RestTemplate restTemplate() {</w:t>
        <w:br/>
        <w:t xml:space="preserve">        return new RestTemplate();</w:t>
        <w:br/>
        <w:t xml:space="preserve">    }</w:t>
        <w:br/>
        <w:t>}</w:t>
        <w:br/>
      </w:r>
    </w:p>
    <w:p>
      <w:pPr>
        <w:pStyle w:val="Heading2"/>
      </w:pPr>
      <w:r>
        <w:t>loan-service/src/main/java/com/example/loanservice/model/Loan.java</w:t>
      </w:r>
    </w:p>
    <w:p>
      <w:r>
        <w:rPr>
          <w:rFonts w:ascii="Courier New" w:hAnsi="Courier New"/>
          <w:sz w:val="18"/>
        </w:rPr>
        <w:t>package com.example.loanservice.model;</w:t>
        <w:br/>
        <w:br/>
        <w:t>public class Loan {</w:t>
        <w:br/>
        <w:t xml:space="preserve">    private Long id;</w:t>
        <w:br/>
        <w:t xml:space="preserve">    private Long accountId;</w:t>
        <w:br/>
        <w:t xml:space="preserve">    private Double amount;</w:t>
        <w:br/>
        <w:t xml:space="preserve">    private String status;</w:t>
        <w:br/>
        <w:br/>
        <w:t xml:space="preserve">    public Loan() {}</w:t>
        <w:br/>
        <w:t xml:space="preserve">    public Loan(Long id, Long accountId, Double amount, String status) {</w:t>
        <w:br/>
        <w:t xml:space="preserve">        this.id = id; this.accountId = accountId; this.amount = amount; this.status = status;</w:t>
        <w:br/>
        <w:t xml:space="preserve">    }</w:t>
        <w:br/>
        <w:t xml:space="preserve">    // getters and setters</w:t>
        <w:br/>
        <w:t xml:space="preserve">    public Long getId() { return id; }</w:t>
        <w:br/>
        <w:t xml:space="preserve">    public void setId(Long id) { this.id = id; }</w:t>
        <w:br/>
        <w:t xml:space="preserve">    public Long getAccountId() { return accountId; }</w:t>
        <w:br/>
        <w:t xml:space="preserve">    public void setAccountId(Long accountId) { this.accountId = accountId; }</w:t>
        <w:br/>
        <w:t xml:space="preserve">    public Double getAmount() { return amount; }</w:t>
        <w:br/>
        <w:t xml:space="preserve">    public void setAmount(Double amount) { this.amount = amount; }</w:t>
        <w:br/>
        <w:t xml:space="preserve">    public String getStatus() { return status; }</w:t>
        <w:br/>
        <w:t xml:space="preserve">    public void setStatus(String status) { this.status = status; }</w:t>
        <w:br/>
        <w:t>}</w:t>
        <w:br/>
      </w:r>
    </w:p>
    <w:p>
      <w:pPr>
        <w:pStyle w:val="Heading2"/>
      </w:pPr>
      <w:r>
        <w:t>loan-service/src/main/java/com/example/loanservice/controller/LoanController.java</w:t>
      </w:r>
    </w:p>
    <w:p>
      <w:r>
        <w:rPr>
          <w:rFonts w:ascii="Courier New" w:hAnsi="Courier New"/>
          <w:sz w:val="18"/>
        </w:rPr>
        <w:t>package com.example.loanservice.controller;</w:t>
        <w:br/>
        <w:br/>
        <w:t>import com.example.loanservice.model.Loan;</w:t>
        <w:br/>
        <w:t>import org.springframework.beans.factory.annotation.Value;</w:t>
        <w:br/>
        <w:t>import org.springframework.http.ResponseEntity;</w:t>
        <w:br/>
        <w:t>import org.springframework.web.bind.annotation.*;</w:t>
        <w:br/>
        <w:t>import org.springframework.web.client.RestTemplate;</w:t>
        <w:br/>
        <w:br/>
        <w:t>import javax.annotation.PostConstruct;</w:t>
        <w:br/>
        <w:t>import java.util.HashMap;</w:t>
        <w:br/>
        <w:t>import java.util.Map;</w:t>
        <w:br/>
        <w:br/>
        <w:t>@RestController</w:t>
        <w:br/>
        <w:t>@RequestMapping("/loans")</w:t>
        <w:br/>
        <w:t>public class LoanController {</w:t>
        <w:br/>
        <w:br/>
        <w:t xml:space="preserve">    private final Map&lt;Long, Loan&gt; repo = new HashMap&lt;&gt;();</w:t>
        <w:br/>
        <w:t xml:space="preserve">    private final RestTemplate restTemplate;</w:t>
        <w:br/>
        <w:br/>
        <w:t xml:space="preserve">    @Value("${account.service.url}")</w:t>
        <w:br/>
        <w:t xml:space="preserve">    private String accountServiceUrl;</w:t>
        <w:br/>
        <w:br/>
        <w:t xml:space="preserve">    public LoanController(RestTemplate restTemplate) {</w:t>
        <w:br/>
        <w:t xml:space="preserve">        this.restTemplate = restTemplate;</w:t>
        <w:br/>
        <w:t xml:space="preserve">    }</w:t>
        <w:br/>
        <w:br/>
        <w:t xml:space="preserve">    @PostConstruct</w:t>
        <w:br/>
        <w:t xml:space="preserve">    public void init() {</w:t>
        <w:br/>
        <w:t xml:space="preserve">        repo.put(1L, new Loan(1L, 1L, 100000.0, "APPROVED"));</w:t>
        <w:br/>
        <w:t xml:space="preserve">        repo.put(2L, new Loan(2L, 2L, 250000.0, "PENDING"));</w:t>
        <w:br/>
        <w:t xml:space="preserve">    }</w:t>
        <w:br/>
        <w:br/>
        <w:t xml:space="preserve">    @GetMapping</w:t>
        <w:br/>
        <w:t xml:space="preserve">    public ResponseEntity&lt;Object&gt; getAll() {</w:t>
        <w:br/>
        <w:t xml:space="preserve">        return ResponseEntity.ok(repo.values());</w:t>
        <w:br/>
        <w:t xml:space="preserve">    }</w:t>
        <w:br/>
        <w:br/>
        <w:t xml:space="preserve">    @GetMapping("/{id}")</w:t>
        <w:br/>
        <w:t xml:space="preserve">    public ResponseEntity&lt;Loan&gt; getById(@PathVariable Long id) {</w:t>
        <w:br/>
        <w:t xml:space="preserve">        Loan l = repo.get(id);</w:t>
        <w:br/>
        <w:t xml:space="preserve">        if (l == null) return ResponseEntity.notFound().build();</w:t>
        <w:br/>
        <w:t xml:space="preserve">        return ResponseEntity.ok(l);</w:t>
        <w:br/>
        <w:t xml:space="preserve">    }</w:t>
        <w:br/>
        <w:br/>
        <w:t xml:space="preserve">    @GetMapping("/{id}/account")</w:t>
        <w:br/>
        <w:t xml:space="preserve">    public ResponseEntity&lt;Object&gt; getLoanAccount(@PathVariable Long id) {</w:t>
        <w:br/>
        <w:t xml:space="preserve">        Loan loan = repo.get(id);</w:t>
        <w:br/>
        <w:t xml:space="preserve">        if (loan == null) return ResponseEntity.notFound().build();</w:t>
        <w:br/>
        <w:t xml:space="preserve">        String url = accountServiceUrl + "/" + loan.getAccountId();</w:t>
        <w:br/>
        <w:t xml:space="preserve">        Object account = restTemplate.getForObject(url, Object.class);</w:t>
        <w:br/>
        <w:t xml:space="preserve">        Map&lt;String, Object&gt; resp = new HashMap&lt;&gt;();</w:t>
        <w:br/>
        <w:t xml:space="preserve">        resp.put("loan", loan);</w:t>
        <w:br/>
        <w:t xml:space="preserve">        resp.put("account", account);</w:t>
        <w:br/>
        <w:t xml:space="preserve">        return ResponseEntity.ok(resp);</w:t>
        <w:br/>
        <w:t xml:space="preserve">    }</w:t>
        <w:br/>
        <w:t>}</w:t>
        <w:br/>
      </w:r>
    </w:p>
    <w:p>
      <w:pPr>
        <w:pStyle w:val="Heading2"/>
      </w:pPr>
      <w:r>
        <w:t>api-gateway/pom.xml</w:t>
      </w:r>
    </w:p>
    <w:p>
      <w:r>
        <w:rPr>
          <w:rFonts w:ascii="Courier New" w:hAnsi="Courier New"/>
          <w:sz w:val="18"/>
        </w:rPr>
        <w:t xml:space="preserve">&lt;project xmlns="http://maven.apache.org/POM/4.0.0" </w:t>
        <w:br/>
        <w:t xml:space="preserve">    xmlns:xsi="http://www.w3.org/2001/XMLSchema-instance"</w:t>
        <w:br/>
        <w:t xml:space="preserve">    xsi:schemaLocation="http://maven.apache.org/POM/4.0.0 </w:t>
        <w:br/>
        <w:t xml:space="preserve">    http://maven.apache.org/xsd/maven-4.0.0.xsd"&gt;</w:t>
        <w:br/>
        <w:t xml:space="preserve">  &lt;modelVersion&gt;4.0.0&lt;/modelVersion&gt;</w:t>
        <w:br/>
        <w:t xml:space="preserve">  &lt;groupId&gt;com.example&lt;/groupId&gt;</w:t>
        <w:br/>
        <w:t xml:space="preserve">  &lt;artifactId&gt;api-gateway&lt;/artifactId&gt;</w:t>
        <w:br/>
        <w:t xml:space="preserve">  &lt;version&gt;0.0.1-SNAPSHOT&lt;/version&gt;</w:t>
        <w:br/>
        <w:t xml:space="preserve">  &lt;parent&gt;</w:t>
        <w:br/>
        <w:t xml:space="preserve">    &lt;groupId&gt;org.springframework.boot&lt;/groupId&gt;</w:t>
        <w:br/>
        <w:t xml:space="preserve">    &lt;artifactId&gt;spring-boot-starter-parent&lt;/artifactId&gt;</w:t>
        <w:br/>
        <w:t xml:space="preserve">    &lt;version&gt;2.7.12&lt;/version&gt;</w:t>
        <w:br/>
        <w:t xml:space="preserve">    &lt;relativePath/&gt; </w:t>
        <w:br/>
        <w:t xml:space="preserve">  &lt;/parent&gt;</w:t>
        <w:br/>
        <w:t xml:space="preserve">  &lt;dependencies&gt;</w:t>
        <w:br/>
        <w:t xml:space="preserve">    &lt;dependency&gt;</w:t>
        <w:br/>
        <w:t xml:space="preserve">      &lt;groupId&gt;org.springframework.cloud&lt;/groupId&gt;</w:t>
        <w:br/>
        <w:t xml:space="preserve">      &lt;artifactId&gt;spring-cloud-starter-gateway&lt;/artifactId&gt;</w:t>
        <w:br/>
        <w:t xml:space="preserve">    &lt;/dependency&gt;</w:t>
        <w:br/>
        <w:t xml:space="preserve">    &lt;dependency&gt;</w:t>
        <w:br/>
        <w:t xml:space="preserve">      &lt;groupId&gt;org.springframework.boot&lt;/groupId&gt;</w:t>
        <w:br/>
        <w:t xml:space="preserve">      &lt;artifactId&gt;spring-boot-starter-webflux&lt;/artifactId&gt;</w:t>
        <w:br/>
        <w:t xml:space="preserve">    &lt;/dependency&gt;</w:t>
        <w:br/>
        <w:t xml:space="preserve">  &lt;/dependencies&gt;</w:t>
        <w:br/>
        <w:t xml:space="preserve">  &lt;properties&gt;</w:t>
        <w:br/>
        <w:t xml:space="preserve">    &lt;java.version&gt;11&lt;/java.version&gt;</w:t>
        <w:br/>
        <w:t xml:space="preserve">    &lt;spring-cloud.version&gt;2021.0.7&lt;/spring-cloud.version&gt;</w:t>
        <w:br/>
        <w:t xml:space="preserve">  &lt;/properties&gt;</w:t>
        <w:br/>
        <w:t xml:space="preserve">  &lt;dependencyManagement&gt;</w:t>
        <w:br/>
        <w:t xml:space="preserve">    &lt;dependencies&gt;</w:t>
        <w:br/>
        <w:t xml:space="preserve">      &lt;dependency&gt;</w:t>
        <w:br/>
        <w:t xml:space="preserve">        &lt;groupId&gt;org.springframework.cloud&lt;/groupId&gt;</w:t>
        <w:br/>
        <w:t xml:space="preserve">        &lt;artifactId&gt;spring-cloud-dependencies&lt;/artifactId&gt;</w:t>
        <w:br/>
        <w:t xml:space="preserve">        &lt;version&gt;${spring-cloud.version}&lt;/version&gt;</w:t>
        <w:br/>
        <w:t xml:space="preserve">        &lt;type&gt;pom&lt;/type&gt;</w:t>
        <w:br/>
        <w:t xml:space="preserve">        &lt;scope&gt;import&lt;/scope&gt;</w:t>
        <w:br/>
        <w:t xml:space="preserve">      &lt;/dependency&gt;</w:t>
        <w:br/>
        <w:t xml:space="preserve">    &lt;/dependencies&gt;</w:t>
        <w:br/>
        <w:t xml:space="preserve">  &lt;/dependencyManagement&gt;</w:t>
        <w:br/>
        <w:t>&lt;/project&gt;</w:t>
        <w:br/>
      </w:r>
    </w:p>
    <w:p>
      <w:pPr>
        <w:pStyle w:val="Heading2"/>
      </w:pPr>
      <w:r>
        <w:t>api-gateway/src/main/resources/application.properties</w:t>
      </w:r>
    </w:p>
    <w:p>
      <w:r>
        <w:rPr>
          <w:rFonts w:ascii="Courier New" w:hAnsi="Courier New"/>
          <w:sz w:val="18"/>
        </w:rPr>
        <w:t>server.port=8080</w:t>
        <w:br/>
        <w:t>spring.application.name=api-gateway</w:t>
        <w:br/>
      </w:r>
    </w:p>
    <w:p>
      <w:pPr>
        <w:pStyle w:val="Heading2"/>
      </w:pPr>
      <w:r>
        <w:t>api-gateway/src/main/java/com/example/gateway/ApiGatewayApplication.java</w:t>
      </w:r>
    </w:p>
    <w:p>
      <w:r>
        <w:rPr>
          <w:rFonts w:ascii="Courier New" w:hAnsi="Courier New"/>
          <w:sz w:val="18"/>
        </w:rPr>
        <w:t>package com.example.gateway;</w:t>
        <w:br/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ApiGatewayApplication {</w:t>
        <w:br/>
        <w:br/>
        <w:t xml:space="preserve">    public static void main(String[] args) {</w:t>
        <w:br/>
        <w:t xml:space="preserve">        SpringApplication.run(ApiGatewayApplication.class, args);</w:t>
        <w:br/>
        <w:t xml:space="preserve">    }</w:t>
        <w:br/>
        <w:t>}</w:t>
        <w:br/>
      </w:r>
    </w:p>
    <w:p>
      <w:pPr>
        <w:pStyle w:val="Heading2"/>
      </w:pPr>
      <w:r>
        <w:t>api-gateway/src/main/resources/application.yml</w:t>
      </w:r>
    </w:p>
    <w:p>
      <w:r>
        <w:rPr>
          <w:rFonts w:ascii="Courier New" w:hAnsi="Courier New"/>
          <w:sz w:val="18"/>
        </w:rPr>
        <w:t>spring:</w:t>
        <w:br/>
        <w:t xml:space="preserve">  cloud:</w:t>
        <w:br/>
        <w:t xml:space="preserve">    gateway:</w:t>
        <w:br/>
        <w:t xml:space="preserve">      routes:</w:t>
        <w:br/>
        <w:t xml:space="preserve">        - id: account_route</w:t>
        <w:br/>
        <w:t xml:space="preserve">          uri: http://localhost:8081</w:t>
        <w:br/>
        <w:t xml:space="preserve">          predicates:</w:t>
        <w:br/>
        <w:t xml:space="preserve">            - Path=/accounts/**</w:t>
        <w:br/>
        <w:t xml:space="preserve">          filters:</w:t>
        <w:br/>
        <w:t xml:space="preserve">            - StripPrefix=1</w:t>
        <w:br/>
        <w:t xml:space="preserve">        - id: loan_route</w:t>
        <w:br/>
        <w:t xml:space="preserve">          uri: http://localhost:8082</w:t>
        <w:br/>
        <w:t xml:space="preserve">          predicates:</w:t>
        <w:br/>
        <w:t xml:space="preserve">            - Path=/loans/**</w:t>
        <w:br/>
        <w:t xml:space="preserve">          filters:</w:t>
        <w:br/>
        <w:t xml:space="preserve">            - StripPrefix=1</w:t>
        <w:br/>
      </w:r>
    </w:p>
    <w:p>
      <w:pPr>
        <w:pStyle w:val="Heading2"/>
      </w:pPr>
      <w:r>
        <w:t>How to run each project</w:t>
      </w:r>
    </w:p>
    <w:p>
      <w:r>
        <w:t>1. Create a folder for each project (account-service, loan-service, api-gateway).</w:t>
        <w:br/>
        <w:t>2. Copy the files shown above into the respective paths.</w:t>
        <w:br/>
        <w:t>3. Import each as a Maven project in your IDE or run with command: mvn spring-boot:run</w:t>
        <w:br/>
        <w:t>4. Start account-service (port 8081), then loan-service (port 8082), then api-gateway (port 8080).</w:t>
        <w:br/>
        <w:br/>
        <w:t>Sample requests:</w:t>
        <w:br/>
        <w:t>- GET http://localhost:8081/accounts</w:t>
        <w:br/>
        <w:t>- GET http://localhost:8081/accounts/1</w:t>
        <w:br/>
        <w:t>- GET http://localhost:8082/loans</w:t>
        <w:br/>
        <w:t>- GET http://localhost:8082/loans/1</w:t>
        <w:br/>
        <w:t>- GET http://localhost:8082/loans/1/account (calls account-service)</w:t>
        <w:br/>
        <w:t>- Through gateway: GET http://localhost:8080/accounts/1 or http://localhost:8080/loans/1/account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